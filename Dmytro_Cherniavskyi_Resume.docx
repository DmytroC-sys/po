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Dmytro Cherniavskyi</w:t>
      </w:r>
    </w:p>
    <w:p>
      <w:r>
        <w:t>Email: devcloud.dmytro@gmail.com | LinkedIn: https://www.linkedin.com/in/dmitry-cherniavskyi-378553321</w:t>
      </w:r>
    </w:p>
    <w:p>
      <w:pPr>
        <w:pStyle w:val="Heading2"/>
      </w:pPr>
      <w:r>
        <w:t>Summary</w:t>
      </w:r>
    </w:p>
    <w:p>
      <w:r>
        <w:t>Experienced DevOps Engineer with a strong background in cloud computing, automation, and system administration. Skilled in designing and implementing scalable, automated solutions using Terraform, Ansible, Helm, and scripting languages like Bash and Python. Passionate about CI/CD pipelines, containerization, and cloud security, optimizing system performance to support business growth.</w:t>
      </w:r>
    </w:p>
    <w:p>
      <w:pPr>
        <w:pStyle w:val="Heading2"/>
      </w:pPr>
      <w:r>
        <w:t>Experience</w:t>
      </w:r>
    </w:p>
    <w:p>
      <w:pPr>
        <w:pStyle w:val="Heading3"/>
      </w:pPr>
      <w:r>
        <w:t>DevOps Engineer | SEOCORE.Agency</w:t>
      </w:r>
    </w:p>
    <w:p>
      <w:r>
        <w:t>Nov 2021 – Apr 2024 (2 years 6 months)</w:t>
      </w:r>
    </w:p>
    <w:p>
      <w:r>
        <w:t>- Designed and managed CI/CD pipelines, improving deployment efficiency and reducing errors.</w:t>
        <w:br/>
        <w:t>- Developed scalable cloud environments using Terraform &amp; Ansible.</w:t>
        <w:br/>
        <w:t>- Implemented Docker &amp; Kubernetes for container orchestration, enhancing scalability and performance.</w:t>
      </w:r>
    </w:p>
    <w:p>
      <w:pPr>
        <w:pStyle w:val="Heading3"/>
      </w:pPr>
      <w:r>
        <w:t>Cloud Engineer | Relativity</w:t>
      </w:r>
    </w:p>
    <w:p>
      <w:r>
        <w:t>May 2020 – Oct 2021 (1 year 6 months)</w:t>
      </w:r>
    </w:p>
    <w:p>
      <w:r>
        <w:t>- Automated cloud infrastructure using Terraform, managing AWS services like EC2, S3, VPCs.</w:t>
        <w:br/>
        <w:t>- Developed Ansible playbooks for remote task execution and infrastructure configuration.</w:t>
        <w:br/>
        <w:t>- Monitored AWS cloud infrastructure, ensuring regular backups and system availability.</w:t>
      </w:r>
    </w:p>
    <w:p>
      <w:pPr>
        <w:pStyle w:val="Heading2"/>
      </w:pPr>
      <w:r>
        <w:t>Education</w:t>
      </w:r>
    </w:p>
    <w:p>
      <w:r>
        <w:t>Admiral Makarov National University of Shipbuilding</w:t>
        <w:br/>
        <w:t>Bachelor's Degree in Electrical and Electronics Engineering (2010 – 2014)</w:t>
      </w:r>
    </w:p>
    <w:p>
      <w:pPr>
        <w:pStyle w:val="Heading2"/>
      </w:pPr>
      <w:r>
        <w:t>Certifications</w:t>
      </w:r>
    </w:p>
    <w:p>
      <w:r>
        <w:t>- AWS Certified Solutions Architect – Associate (SAA) | AWS</w:t>
        <w:br/>
        <w:t>- AWS Certified Cloud Practitioner (CCP) | AWS</w:t>
        <w:br/>
        <w:t>- Certified Kubernetes Administrator (CKA) | CNCF</w:t>
        <w:br/>
        <w:t>- HashiCorp Terraform Associate</w:t>
      </w:r>
    </w:p>
    <w:p>
      <w:pPr>
        <w:pStyle w:val="Heading2"/>
      </w:pPr>
      <w:r>
        <w:t>Technical Skills</w:t>
      </w:r>
    </w:p>
    <w:p>
      <w:r>
        <w:t>- Cloud &amp; Infrastructure: AWS (SAA Certified), Lambda, API Gateway, EC2, RDS, S3, VPC, CloudFormation</w:t>
        <w:br/>
        <w:t>- Automation &amp; IaC: Terraform, Ansible, Helm</w:t>
        <w:br/>
        <w:t>- CI/CD: GitHub Actions, CircleCI, GitLab CI</w:t>
        <w:br/>
        <w:t>- Containers &amp; Orchestration: Docker, Kubernetes (CKA Certified), AWS EKS</w:t>
        <w:br/>
        <w:t>- Monitoring &amp; Logging: AWS CloudWatch, Prometheus, Grafana</w:t>
        <w:br/>
        <w:t>- Scripting &amp; System Administration: Python (Boto3), Bash, Linux server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